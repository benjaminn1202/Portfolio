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Benjamin Rollan</w:t>
      </w:r>
    </w:p>
    <w:p>
      <w:pPr>
        <w:spacing w:after="120"/>
      </w:pPr>
      <w:r>
        <w:rPr>
          <w:b w:val="0"/>
          <w:i w:val="0"/>
        </w:rPr>
        <w:t>Quezon City University, IT Student | Aspiring Web Developer | Open to All IT Roles</w:t>
      </w:r>
    </w:p>
    <w:p>
      <w:pPr>
        <w:spacing w:after="120"/>
      </w:pPr>
      <w:r>
        <w:rPr>
          <w:b w:val="0"/>
          <w:i w:val="0"/>
        </w:rPr>
        <w:t>📧 benj.rollan.02@gmail.com | 📍 Quezon City, PH | GitHub: github.com/benjaminn1202 | LinkedIn: linkedin.com/in/benjamin-rollan-a2690a229</w:t>
      </w:r>
    </w:p>
    <w:p>
      <w:pPr>
        <w:pStyle w:val="Heading1"/>
      </w:pPr>
      <w:r>
        <w:t>Career Objective</w:t>
      </w:r>
    </w:p>
    <w:p>
      <w:pPr>
        <w:spacing w:after="120"/>
      </w:pPr>
      <w:r>
        <w:rPr>
          <w:b w:val="0"/>
          <w:i w:val="0"/>
        </w:rPr>
        <w:t>Fourth-year Information Technology student at Quezon City University with hands-on experience in backend development, web technologies, and desktop application programming. Passionate about delivering efficient IT solutions and open to roles in development, IT support, or network-related internships.</w:t>
      </w:r>
    </w:p>
    <w:p>
      <w:pPr>
        <w:pStyle w:val="Heading1"/>
      </w:pPr>
      <w:r>
        <w:t>Technical Skills</w:t>
      </w:r>
    </w:p>
    <w:p>
      <w:pPr>
        <w:spacing w:after="120"/>
      </w:pPr>
      <w:r>
        <w:rPr>
          <w:b w:val="0"/>
          <w:i w:val="0"/>
        </w:rPr>
        <w:t>Languages: PHP, JavaScript, Java, VB.NET</w:t>
      </w:r>
    </w:p>
    <w:p>
      <w:pPr>
        <w:spacing w:after="120"/>
      </w:pPr>
      <w:r>
        <w:rPr>
          <w:b w:val="0"/>
          <w:i w:val="0"/>
        </w:rPr>
        <w:t>Web Development: HTML5, CSS3, Bootstrap</w:t>
      </w:r>
    </w:p>
    <w:p>
      <w:pPr>
        <w:spacing w:after="120"/>
      </w:pPr>
      <w:r>
        <w:rPr>
          <w:b w:val="0"/>
          <w:i w:val="0"/>
        </w:rPr>
        <w:t>Database: MySQL, PHPMyAdmin, SQLite</w:t>
      </w:r>
    </w:p>
    <w:p>
      <w:pPr>
        <w:spacing w:after="120"/>
      </w:pPr>
      <w:r>
        <w:rPr>
          <w:b w:val="0"/>
          <w:i w:val="0"/>
        </w:rPr>
        <w:t>Tools: Git, XAMPP, Visual Studio, Figma</w:t>
      </w:r>
    </w:p>
    <w:p>
      <w:pPr>
        <w:spacing w:after="120"/>
      </w:pPr>
      <w:r>
        <w:rPr>
          <w:b w:val="0"/>
          <w:i w:val="0"/>
        </w:rPr>
        <w:t>Basic Networking: IP Configuration, Router Setup, Packet Tracer (Beginner)</w:t>
      </w:r>
    </w:p>
    <w:p>
      <w:pPr>
        <w:pStyle w:val="Heading1"/>
      </w:pPr>
      <w:r>
        <w:t>Projects</w:t>
      </w:r>
    </w:p>
    <w:p>
      <w:pPr>
        <w:spacing w:after="120"/>
      </w:pPr>
      <w:r>
        <w:rPr>
          <w:b/>
          <w:i w:val="0"/>
        </w:rPr>
        <w:t>ERP: SIMS – Enterprise Sales and Inventory Management System</w:t>
      </w:r>
    </w:p>
    <w:p>
      <w:pPr>
        <w:spacing w:after="120"/>
      </w:pPr>
      <w:r>
        <w:rPr>
          <w:b w:val="0"/>
          <w:i w:val="0"/>
        </w:rPr>
        <w:t>A desktop-based system built in VB.NET with MySQL for inventory and sales management. Designed for small to medium-sized enterprises.</w:t>
      </w:r>
    </w:p>
    <w:p>
      <w:pPr>
        <w:spacing w:after="120"/>
      </w:pPr>
      <w:r>
        <w:rPr>
          <w:b/>
          <w:i w:val="0"/>
        </w:rPr>
        <w:t>Spotter – Meeting Room Reservation System</w:t>
      </w:r>
    </w:p>
    <w:p>
      <w:pPr>
        <w:spacing w:after="120"/>
      </w:pPr>
      <w:r>
        <w:rPr>
          <w:b w:val="0"/>
          <w:i w:val="0"/>
        </w:rPr>
        <w:t>A Java-MySQL based system for Quezon City University’s library. Enables students and faculty to book meeting rooms efficiently.</w:t>
      </w:r>
    </w:p>
    <w:p>
      <w:pPr>
        <w:spacing w:after="120"/>
      </w:pPr>
      <w:r>
        <w:rPr>
          <w:b/>
          <w:i w:val="0"/>
        </w:rPr>
        <w:t>GastosTracker – Expense Tracking App</w:t>
      </w:r>
    </w:p>
    <w:p>
      <w:pPr>
        <w:spacing w:after="120"/>
      </w:pPr>
      <w:r>
        <w:rPr>
          <w:b w:val="0"/>
          <w:i w:val="0"/>
        </w:rPr>
        <w:t>A simple mobile web app for personal expense tracking, built with HTML, CSS, JS, and SQLite.</w:t>
      </w:r>
    </w:p>
    <w:p>
      <w:pPr>
        <w:spacing w:after="120"/>
      </w:pPr>
      <w:r>
        <w:rPr>
          <w:b/>
          <w:i w:val="0"/>
        </w:rPr>
        <w:t>Animated Rock-Paper-Scissors</w:t>
      </w:r>
    </w:p>
    <w:p>
      <w:pPr>
        <w:spacing w:after="120"/>
      </w:pPr>
      <w:r>
        <w:rPr>
          <w:b w:val="0"/>
          <w:i w:val="0"/>
        </w:rPr>
        <w:t>A fun game built using HTML, CSS, and JS with animated UI interactions.</w:t>
      </w:r>
    </w:p>
    <w:p>
      <w:pPr>
        <w:pStyle w:val="Heading1"/>
      </w:pPr>
      <w:r>
        <w:t>Education</w:t>
      </w:r>
    </w:p>
    <w:p>
      <w:pPr>
        <w:spacing w:after="120"/>
      </w:pPr>
      <w:r>
        <w:rPr>
          <w:b/>
          <w:i w:val="0"/>
        </w:rPr>
        <w:t>Quezon City University</w:t>
      </w:r>
    </w:p>
    <w:p>
      <w:pPr>
        <w:spacing w:after="120"/>
      </w:pPr>
      <w:r>
        <w:rPr>
          <w:b w:val="0"/>
          <w:i w:val="0"/>
        </w:rPr>
        <w:t>Bachelor of Science in Information Technology (2022 – Present)</w:t>
      </w:r>
    </w:p>
    <w:p>
      <w:pPr>
        <w:spacing w:after="120"/>
      </w:pPr>
      <w:r>
        <w:rPr>
          <w:b/>
          <w:i w:val="0"/>
        </w:rPr>
        <w:t>North Fairview High School</w:t>
      </w:r>
    </w:p>
    <w:p>
      <w:pPr>
        <w:spacing w:after="120"/>
      </w:pPr>
      <w:r>
        <w:rPr>
          <w:b w:val="0"/>
          <w:i w:val="0"/>
        </w:rPr>
        <w:t>Senior High School – TVL Computer Programming (2020 – 2022)</w:t>
      </w:r>
    </w:p>
    <w:p>
      <w:pPr>
        <w:pStyle w:val="Heading1"/>
      </w:pPr>
      <w:r>
        <w:t>Certifications &amp; Leadership</w:t>
      </w:r>
    </w:p>
    <w:p>
      <w:pPr>
        <w:spacing w:after="120"/>
      </w:pPr>
      <w:r>
        <w:rPr>
          <w:b w:val="0"/>
          <w:i w:val="0"/>
        </w:rPr>
        <w:t>• Cybersecurity (DICT – Tech Trends)</w:t>
      </w:r>
    </w:p>
    <w:p>
      <w:pPr>
        <w:spacing w:after="120"/>
      </w:pPr>
      <w:r>
        <w:rPr>
          <w:b w:val="0"/>
          <w:i w:val="0"/>
        </w:rPr>
        <w:t>• Tech-Preneurship 2024 – QCU</w:t>
      </w:r>
    </w:p>
    <w:p>
      <w:pPr>
        <w:spacing w:after="120"/>
      </w:pPr>
      <w:r>
        <w:rPr>
          <w:b w:val="0"/>
          <w:i w:val="0"/>
        </w:rPr>
        <w:t>• HTML5, CSS3, JavaScript – Josh Werner</w:t>
      </w:r>
    </w:p>
    <w:p>
      <w:pPr>
        <w:spacing w:after="120"/>
      </w:pPr>
      <w:r>
        <w:rPr>
          <w:b w:val="0"/>
          <w:i w:val="0"/>
        </w:rPr>
        <w:t>• QCU - League of Excellent Students in IT (Executive Secretary, 2023–2025)</w:t>
      </w:r>
    </w:p>
    <w:p>
      <w:pPr>
        <w:spacing w:after="120"/>
      </w:pPr>
      <w:r>
        <w:rPr>
          <w:b w:val="0"/>
          <w:i w:val="0"/>
        </w:rPr>
        <w:t>• Leadership Spellbook, Transformational Leadership Workshop</w:t>
      </w:r>
    </w:p>
    <w:p>
      <w:pPr>
        <w:pStyle w:val="Heading1"/>
      </w:pPr>
      <w:r>
        <w:t>Community Involvement</w:t>
      </w:r>
    </w:p>
    <w:p>
      <w:pPr>
        <w:spacing w:after="120"/>
      </w:pPr>
      <w:r>
        <w:rPr>
          <w:b w:val="0"/>
          <w:i w:val="0"/>
        </w:rPr>
        <w:t>• Tara Basa! Literacy Program (2023–2024)</w:t>
      </w:r>
    </w:p>
    <w:p>
      <w:pPr>
        <w:spacing w:after="120"/>
      </w:pPr>
      <w:r>
        <w:rPr>
          <w:b w:val="0"/>
          <w:i w:val="0"/>
        </w:rPr>
        <w:t>• University Extension Projects – QCU (2023)</w:t>
      </w:r>
    </w:p>
    <w:p>
      <w:pPr>
        <w:spacing w:after="120"/>
      </w:pPr>
      <w:r>
        <w:rPr>
          <w:b w:val="0"/>
          <w:i w:val="0"/>
        </w:rPr>
        <w:t>• Mental Health Youth Hub – NYC</w:t>
      </w:r>
    </w:p>
    <w:p>
      <w:pPr>
        <w:pStyle w:val="Heading1"/>
      </w:pPr>
      <w:r>
        <w:t>References</w:t>
      </w:r>
    </w:p>
    <w:p>
      <w:pPr>
        <w:spacing w:after="120"/>
      </w:pPr>
      <w:r>
        <w:rPr>
          <w:b w:val="0"/>
          <w:i w:val="0"/>
        </w:rPr>
        <w:t>Available upon request.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